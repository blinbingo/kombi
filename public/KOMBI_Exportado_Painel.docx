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Técnica do Projeto KOMBI</w:t>
      </w:r>
    </w:p>
    <w:p>
      <w:r>
        <w:br w:type="page"/>
      </w:r>
    </w:p>
    <w:p>
      <w:pPr>
        <w:pStyle w:val="Heading1"/>
      </w:pPr>
      <w:r>
        <w:t>components/SimuladorBingo.js</w:t>
      </w:r>
    </w:p>
    <w:p>
      <w:r>
        <w:t>Componente principal do bingo. Renderiza a interface do jogo.</w:t>
      </w:r>
    </w:p>
    <w:p>
      <w:pPr>
        <w:pStyle w:val="IntenseQuote"/>
      </w:pPr>
      <w:r>
        <w:t>Código-fonte:</w:t>
      </w:r>
    </w:p>
    <w:p>
      <w:r>
        <w:rPr>
          <w:rFonts w:ascii="Courier New" w:hAnsi="Courier New"/>
          <w:sz w:val="16"/>
        </w:rPr>
        <w:t>import React from 'react';</w:t>
        <w:br/>
        <w:t>export default function Simulador() {</w:t>
        <w:br/>
        <w:t xml:space="preserve">  return &lt;div&gt;Simulador&lt;/div&gt;;</w:t>
        <w:br/>
        <w:t>}</w:t>
      </w:r>
    </w:p>
    <w:p>
      <w:r>
        <w:br w:type="page"/>
      </w:r>
    </w:p>
    <w:p>
      <w:pPr>
        <w:pStyle w:val="Heading1"/>
      </w:pPr>
      <w:r>
        <w:t>components/RankingCartelas.js</w:t>
      </w:r>
    </w:p>
    <w:p>
      <w:r>
        <w:t>Exibe o ranking das cartelas mais próximas de ganhar.</w:t>
      </w:r>
    </w:p>
    <w:p>
      <w:pPr>
        <w:pStyle w:val="IntenseQuote"/>
      </w:pPr>
      <w:r>
        <w:t>Código-fonte:</w:t>
      </w:r>
    </w:p>
    <w:p>
      <w:r>
        <w:rPr>
          <w:rFonts w:ascii="Courier New" w:hAnsi="Courier New"/>
          <w:sz w:val="16"/>
        </w:rPr>
        <w:t>export const Ranking = () =&gt; &lt;div&gt;Ranking&lt;/div&gt;;</w:t>
      </w:r>
    </w:p>
    <w:p>
      <w:r>
        <w:br w:type="page"/>
      </w:r>
    </w:p>
    <w:p>
      <w:pPr>
        <w:pStyle w:val="Heading1"/>
      </w:pPr>
      <w:r>
        <w:t>pages/index.js</w:t>
      </w:r>
    </w:p>
    <w:p>
      <w:r>
        <w:t>Tela inicial com formulário para iniciar o jogo.</w:t>
      </w:r>
    </w:p>
    <w:p>
      <w:pPr>
        <w:pStyle w:val="IntenseQuote"/>
      </w:pPr>
      <w:r>
        <w:t>Código-fonte:</w:t>
      </w:r>
    </w:p>
    <w:p>
      <w:r>
        <w:rPr>
          <w:rFonts w:ascii="Courier New" w:hAnsi="Courier New"/>
          <w:sz w:val="16"/>
        </w:rPr>
        <w:t>export default function Home() { return &lt;main&gt;Bem-vindo&lt;/main&gt;; }</w:t>
      </w:r>
    </w:p>
    <w:p>
      <w:r>
        <w:br w:type="page"/>
      </w:r>
    </w:p>
    <w:p>
      <w:pPr>
        <w:pStyle w:val="Heading1"/>
      </w:pPr>
      <w:r>
        <w:t>package.json</w:t>
      </w:r>
    </w:p>
    <w:p>
      <w:r>
        <w:t>Define as dependências e scripts do projeto.</w:t>
      </w:r>
    </w:p>
    <w:p>
      <w:pPr>
        <w:pStyle w:val="IntenseQuote"/>
      </w:pPr>
      <w:r>
        <w:t>Código-fonte:</w:t>
      </w:r>
    </w:p>
    <w:p>
      <w:r>
        <w:rPr>
          <w:rFonts w:ascii="Courier New" w:hAnsi="Courier New"/>
          <w:sz w:val="16"/>
        </w:rPr>
        <w:t>{</w:t>
        <w:br/>
        <w:t xml:space="preserve">  "name": "kombi",</w:t>
        <w:br/>
        <w:t xml:space="preserve">  "dependencies": {}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